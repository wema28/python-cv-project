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285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jimmy-jimmy-14847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Matt | 0000 | matt@gmail.com</w:t>
      </w:r>
    </w:p>
    <w:p>
      <w:pPr>
        <w:pStyle w:val="Heading1"/>
      </w:pPr>
      <w:r>
        <w:t>About Me</w:t>
      </w:r>
    </w:p>
    <w:p>
      <w:r>
        <w:t>I love coding</w:t>
      </w:r>
    </w:p>
    <w:p>
      <w:pPr>
        <w:pStyle w:val="Heading1"/>
      </w:pPr>
      <w:r>
        <w:t xml:space="preserve">Work experience </w:t>
      </w:r>
    </w:p>
    <w:p>
      <w:r>
        <w:rPr>
          <w:b/>
        </w:rPr>
        <w:t xml:space="preserve">Google: </w:t>
      </w:r>
      <w:r>
        <w:rPr>
          <w:i/>
        </w:rPr>
        <w:t>15.6.2018 - 19.8.2020</w:t>
        <w:br/>
      </w:r>
      <w:r>
        <w:t>The experience was awesome</w:t>
        <w:br/>
      </w:r>
      <w:r>
        <w:t>I was a software engineer at Google</w:t>
        <w:br/>
      </w:r>
    </w:p>
    <w:p>
      <w:pPr>
        <w:pStyle w:val="Heading1"/>
      </w:pPr>
      <w:r>
        <w:t>Skills</w:t>
      </w:r>
    </w:p>
    <w:p>
      <w:pPr>
        <w:pStyle w:val="ListBullet"/>
      </w:pPr>
      <w:r>
        <w:t>Coding</w:t>
      </w:r>
    </w:p>
    <w:p>
      <w:pPr>
        <w:pStyle w:val="ListBullet"/>
      </w:pPr>
      <w:r>
        <w:t>Communication</w:t>
      </w:r>
    </w:p>
    <w:p>
      <w:pPr>
        <w:pStyle w:val="ListBullet"/>
      </w:pPr>
      <w:r>
        <w:t>Improvising</w:t>
      </w:r>
    </w:p>
    <w:p>
      <w:pPr>
        <w:pStyle w:val="ListBullet"/>
      </w:pPr>
      <w:r>
        <w:t>Creativity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